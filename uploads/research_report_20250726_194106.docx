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w:t>
      </w:r>
    </w:p>
    <w:p>
      <w:r>
        <w:t>Generated on: 2025-07-26 19:41:06</w:t>
      </w:r>
    </w:p>
    <w:p>
      <w:pPr>
        <w:pStyle w:val="Heading1"/>
      </w:pPr>
      <w:r>
        <w:t>Data Science For Beginners Online - Learn by DoingAdViewing ads is privacy protected by DuckDuckGo. Ad clicks are managed by Microsoft's ad network (more info).</w:t>
      </w:r>
    </w:p>
    <w:p>
      <w:r>
        <w:t>Learn key takeaway skills ofdatascienceand earn a certificate of completion. Take your skills to a new level and join millions that have learneddatascience.</w:t>
      </w:r>
    </w:p>
    <w:p>
      <w:pPr>
        <w:pStyle w:val="Heading1"/>
      </w:pPr>
      <w:r>
        <w:t>Learn Data Science - Udemy® Official SiteAdViewing ads is privacy protected by DuckDuckGo. Ad clicks are managed by Microsoft's ad network (more info).</w:t>
      </w:r>
    </w:p>
    <w:p>
      <w:r>
        <w:t>Find the right instructor for you. Choose from many topics, skill levels, and languages. Shop thousands of high-quality on-demand online courses. Start learning today.</w:t>
      </w:r>
    </w:p>
    <w:p>
      <w:pPr>
        <w:pStyle w:val="Heading1"/>
      </w:pPr>
      <w:r>
        <w:t>Data science - Wikipedia</w:t>
      </w:r>
    </w:p>
    <w:p>
      <w:r>
        <w:t>Datascienceis an interdisciplinary field [10] focused on extracting knowledge from typically largedatasets and applying the knowledge from thatdatato solve problems in other application domains. The field encompasses preparingdatafor analysis, formulatingdatascienceproblems, analyzingdata, and summarizing these findings. As such, it incorporates skills from computerscience...</w:t>
      </w:r>
    </w:p>
    <w:p>
      <w:pPr>
        <w:pStyle w:val="Heading1"/>
      </w:pPr>
      <w:r>
        <w:t>What is Data Science? Definition, Examples, Tools &amp; More</w:t>
      </w:r>
    </w:p>
    <w:p>
      <w:r>
        <w:t>Datascienceis an interdisciplinary field that uses scientific methods, processes, algorithms, and systems to extract knowledge and insights from structured and unstructureddata.</w:t>
      </w:r>
    </w:p>
    <w:p>
      <w:pPr>
        <w:pStyle w:val="Heading1"/>
      </w:pPr>
      <w:r>
        <w:t>What Is Data Science? Definition, Examples, Jobs, and More</w:t>
      </w:r>
    </w:p>
    <w:p>
      <w:r>
        <w:t>Learn whatdatascienceis, how it is used in various industries, and what skills and tools you need to work in this field. Explore real-world applications, job opportunities, salary, and certifications fordatascience.</w:t>
      </w:r>
    </w:p>
    <w:p>
      <w:pPr>
        <w:pStyle w:val="Heading1"/>
      </w:pPr>
      <w:r>
        <w:t>What is data science? - IBM</w:t>
      </w:r>
    </w:p>
    <w:p>
      <w:r>
        <w:t>Datascienceis a multidisciplinary approach to gaining insights from an increasing amount ofdata. IBMdatascienceproducts help find the value of yourdata.</w:t>
      </w:r>
    </w:p>
    <w:p>
      <w:pPr>
        <w:pStyle w:val="Heading1"/>
      </w:pPr>
      <w:r>
        <w:t>What is Data Science? | The Data Science Career Path - UCB-UMT</w:t>
      </w:r>
    </w:p>
    <w:p>
      <w:r>
        <w:t>Datasciencecontinues to evolve as one of the most promising and in-demand career paths for skilled professionals. Learn whatdatascienceis and how to become adatascientist.</w:t>
      </w:r>
    </w:p>
    <w:p>
      <w:pPr>
        <w:pStyle w:val="Heading1"/>
      </w:pPr>
      <w:r>
        <w:t>Data Science Tutorial - W3Schools</w:t>
      </w:r>
    </w:p>
    <w:p>
      <w:r>
        <w:t>LearnDataScienceToday,Datarules the world. This has resulted in a huge demand forDataScientists. ADataScientist helps companies withdata-driven decisions, to make their business better. Start learningDataSciencenow »</w:t>
      </w:r>
    </w:p>
    <w:p>
      <w:pPr>
        <w:pStyle w:val="Heading1"/>
      </w:pPr>
      <w:r>
        <w:t>What is data science - seas.harvard.edu</w:t>
      </w:r>
    </w:p>
    <w:p>
      <w:r>
        <w:t>Learn whatdatascienceis, how it evolved, and what skills and tools it involves. Explore thedatasciencelife cycle, career opportunities, and applications across industries.</w:t>
      </w:r>
    </w:p>
    <w:p>
      <w:pPr>
        <w:pStyle w:val="Heading1"/>
      </w:pPr>
      <w:r>
        <w:t>What is Data Science? A Comprehensive Guide - Caltech</w:t>
      </w:r>
    </w:p>
    <w:p>
      <w:r>
        <w:t>Datasciencehas taken off across all industries, but what isdatascience, exactly? Learn more in the exhaustive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